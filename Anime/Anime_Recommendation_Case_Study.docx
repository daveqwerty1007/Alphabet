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846F1" w14:textId="78F16419" w:rsidR="00340ADC" w:rsidRDefault="00000000">
      <w:pPr>
        <w:pStyle w:val="Heading1"/>
      </w:pPr>
      <w:r>
        <w:t>Item-Based Collaborative Filtering Recommender System for Anime Streaming</w:t>
      </w:r>
    </w:p>
    <w:p w14:paraId="1CA688C2" w14:textId="77777777" w:rsidR="00340ADC" w:rsidRDefault="00000000">
      <w:r>
        <w:t>Role: Data Analyst – Recommender Systems</w:t>
      </w:r>
    </w:p>
    <w:p w14:paraId="3BD94209" w14:textId="77777777" w:rsidR="00340ADC" w:rsidRDefault="00000000">
      <w:r>
        <w:t>Project Type: Personal / Freelance Simulation</w:t>
      </w:r>
    </w:p>
    <w:p w14:paraId="18C718A8" w14:textId="77777777" w:rsidR="00340ADC" w:rsidRDefault="00000000">
      <w:r>
        <w:t>Duration: 1 week</w:t>
      </w:r>
    </w:p>
    <w:p w14:paraId="2909A027" w14:textId="77777777" w:rsidR="00340ADC" w:rsidRDefault="00000000">
      <w:r>
        <w:t>Tools Used: Python (Pandas, Scikit-learn), Jupyter Notebook, Matplotlib</w:t>
      </w:r>
    </w:p>
    <w:p w14:paraId="7151B7B4" w14:textId="77777777" w:rsidR="00340ADC" w:rsidRDefault="00000000">
      <w:pPr>
        <w:pStyle w:val="Heading2"/>
      </w:pPr>
      <w:r>
        <w:t>Background</w:t>
      </w:r>
    </w:p>
    <w:p w14:paraId="670175CA" w14:textId="77777777" w:rsidR="00340ADC" w:rsidRDefault="00000000">
      <w:r>
        <w:t>Anime streaming platforms depend heavily on personalized content discovery to drive user engagement and retention. In this project, I simulated the role of a Data Analyst on a recommender systems team to build an item-based collaborative filtering (CF) engine using real-world anime consumption data.</w:t>
      </w:r>
      <w:r>
        <w:br/>
      </w:r>
      <w:r>
        <w:br/>
        <w:t>This case study was structured to mirror a Shopify-style product analytics task, focusing not only on technical model implementation but also on product thinking, performance tradeoffs, and business impact.</w:t>
      </w:r>
    </w:p>
    <w:p w14:paraId="3E10BAE6" w14:textId="77777777" w:rsidR="00340ADC" w:rsidRDefault="00000000">
      <w:pPr>
        <w:pStyle w:val="Heading2"/>
      </w:pPr>
      <w:r>
        <w:t>Data Overview</w:t>
      </w:r>
    </w:p>
    <w:p w14:paraId="22DECE57" w14:textId="77777777" w:rsidR="00340ADC" w:rsidRDefault="00000000">
      <w:r>
        <w:t>The project used three primary datasets:</w:t>
      </w:r>
    </w:p>
    <w:p w14:paraId="589EAFB4" w14:textId="77777777" w:rsidR="00340ADC" w:rsidRDefault="00000000">
      <w:r>
        <w:t>1. animelist.csv: 109M rows of user-anime interactions including user_id, anime_id, score, watching_status, and watched_episodes.</w:t>
      </w:r>
    </w:p>
    <w:p w14:paraId="5AC76CE6" w14:textId="77777777" w:rsidR="00340ADC" w:rsidRDefault="00000000">
      <w:r>
        <w:t>2. rating_complete.csv: Subset of animelist.csv with 57M rows where users fully completed and rated anime (stronger signal for preferences).</w:t>
      </w:r>
    </w:p>
    <w:p w14:paraId="2FA98B99" w14:textId="77777777" w:rsidR="00340ADC" w:rsidRDefault="00000000">
      <w:r>
        <w:t>3. anime.csv: Metadata for each anime: Name, Genres, Type, Episodes, Source, Rating, Popularity, etc.</w:t>
      </w:r>
    </w:p>
    <w:p w14:paraId="165D3078" w14:textId="77777777" w:rsidR="00340ADC" w:rsidRDefault="00000000">
      <w:pPr>
        <w:pStyle w:val="Heading2"/>
      </w:pPr>
      <w:r>
        <w:t>Problem Statement</w:t>
      </w:r>
    </w:p>
    <w:p w14:paraId="101934CD" w14:textId="77777777" w:rsidR="00340ADC" w:rsidRDefault="00000000">
      <w:r>
        <w:t>Goal:</w:t>
      </w:r>
      <w:r>
        <w:br/>
        <w:t>Build an item-based CF model that accepts a user’s list of anime ratings (no user_id, cold-start) and returns a list of at least 5 recommended anime titles.</w:t>
      </w:r>
      <w:r>
        <w:br/>
      </w:r>
      <w:r>
        <w:br/>
        <w:t>Requirements:</w:t>
      </w:r>
      <w:r>
        <w:br/>
        <w:t>- Output includes: MAL_ID, Name, Score, Type, Source, and Synopsis.</w:t>
      </w:r>
      <w:r>
        <w:br/>
        <w:t>- Recommendation logic must rely on item similarity, not popularity.</w:t>
      </w:r>
      <w:r>
        <w:br/>
        <w:t>- Should be explainable and adaptable for integration into a product interface (e.g., onboarding screen or homepage).</w:t>
      </w:r>
    </w:p>
    <w:p w14:paraId="320B61B5" w14:textId="77777777" w:rsidR="00340ADC" w:rsidRDefault="00000000">
      <w:pPr>
        <w:pStyle w:val="Heading2"/>
      </w:pPr>
      <w:r>
        <w:lastRenderedPageBreak/>
        <w:t>Approach</w:t>
      </w:r>
    </w:p>
    <w:p w14:paraId="79B0304C" w14:textId="77777777" w:rsidR="00340ADC" w:rsidRDefault="00000000">
      <w:r>
        <w:t>1. Data Preprocessing</w:t>
      </w:r>
      <w:r>
        <w:br/>
        <w:t>Filtered rating_complete.csv to keep only rows where score &gt; 0. Created a user-item rating matrix with anime titles as columns. Merged anime metadata from anime.csv for final output enrichment.</w:t>
      </w:r>
    </w:p>
    <w:p w14:paraId="7739C1C0" w14:textId="77777777" w:rsidR="00340ADC" w:rsidRDefault="00000000">
      <w:r>
        <w:t>2. Item Similarity Matrix</w:t>
      </w:r>
      <w:r>
        <w:br/>
        <w:t>Computed item-item cosine similarity using the rating matrix. Normalized scores to avoid popularity bias. Used Scikit-learn’s cosine_similarity with sparse matrices for performance.</w:t>
      </w:r>
    </w:p>
    <w:p w14:paraId="7DCAE38C" w14:textId="77777777" w:rsidR="00340ADC" w:rsidRDefault="00000000">
      <w:r>
        <w:t>3. Recommendation Logic</w:t>
      </w:r>
      <w:r>
        <w:br/>
        <w:t>Input: A user’s list of rated anime (no user_id). For each anime in the input list, find top-N similar anime using similarity matrix. Weight similarity by user score. Aggregate and rank candidates by cumulative similarity scores.</w:t>
      </w:r>
    </w:p>
    <w:p w14:paraId="6B887B5A" w14:textId="77777777" w:rsidR="00340ADC" w:rsidRDefault="00000000">
      <w:r>
        <w:t>4. Final Output</w:t>
      </w:r>
      <w:r>
        <w:br/>
        <w:t>Returned top 5 anime not present in the input list. For each, enriched with: MAL_ID, Name, Score, Type, Source, and placeholder Synopsis.</w:t>
      </w:r>
    </w:p>
    <w:p w14:paraId="6DF11185" w14:textId="77777777" w:rsidR="00340ADC" w:rsidRDefault="00000000">
      <w:pPr>
        <w:pStyle w:val="Heading2"/>
      </w:pPr>
      <w:r>
        <w:t>Sample Input (User Ratings)</w:t>
      </w:r>
    </w:p>
    <w:p w14:paraId="543A15D3" w14:textId="77777777" w:rsidR="00340ADC" w:rsidRDefault="00000000">
      <w:r>
        <w:t>[ {'anime_id': 1, 'score': 9}, {'anime_id': 5114, 'score': 8}, {'anime_id': 32281, 'score': 10} ]</w:t>
      </w:r>
    </w:p>
    <w:p w14:paraId="536418E4" w14:textId="77777777" w:rsidR="00340ADC" w:rsidRDefault="00000000">
      <w:pPr>
        <w:pStyle w:val="Heading2"/>
      </w:pPr>
      <w:r>
        <w:t>Sample Output (Top 5 Recommendations)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40ADC" w14:paraId="17CD2940" w14:textId="77777777">
        <w:tc>
          <w:tcPr>
            <w:tcW w:w="1440" w:type="dxa"/>
          </w:tcPr>
          <w:p w14:paraId="421BC97B" w14:textId="77777777" w:rsidR="00340ADC" w:rsidRDefault="00000000">
            <w:r>
              <w:t>MAL_ID</w:t>
            </w:r>
          </w:p>
        </w:tc>
        <w:tc>
          <w:tcPr>
            <w:tcW w:w="1440" w:type="dxa"/>
          </w:tcPr>
          <w:p w14:paraId="3F0D47AE" w14:textId="77777777" w:rsidR="00340ADC" w:rsidRDefault="00000000">
            <w:r>
              <w:t>Name</w:t>
            </w:r>
          </w:p>
        </w:tc>
        <w:tc>
          <w:tcPr>
            <w:tcW w:w="1440" w:type="dxa"/>
          </w:tcPr>
          <w:p w14:paraId="7B83A970" w14:textId="77777777" w:rsidR="00340ADC" w:rsidRDefault="00000000">
            <w:r>
              <w:t>Score</w:t>
            </w:r>
          </w:p>
        </w:tc>
        <w:tc>
          <w:tcPr>
            <w:tcW w:w="1440" w:type="dxa"/>
          </w:tcPr>
          <w:p w14:paraId="0508159E" w14:textId="77777777" w:rsidR="00340ADC" w:rsidRDefault="00000000">
            <w:r>
              <w:t>Type</w:t>
            </w:r>
          </w:p>
        </w:tc>
        <w:tc>
          <w:tcPr>
            <w:tcW w:w="1440" w:type="dxa"/>
          </w:tcPr>
          <w:p w14:paraId="2231FF7B" w14:textId="77777777" w:rsidR="00340ADC" w:rsidRDefault="00000000">
            <w:r>
              <w:t>Source</w:t>
            </w:r>
          </w:p>
        </w:tc>
        <w:tc>
          <w:tcPr>
            <w:tcW w:w="1440" w:type="dxa"/>
          </w:tcPr>
          <w:p w14:paraId="7322C42F" w14:textId="77777777" w:rsidR="00340ADC" w:rsidRDefault="00000000">
            <w:r>
              <w:t>Synopsis</w:t>
            </w:r>
          </w:p>
        </w:tc>
      </w:tr>
      <w:tr w:rsidR="00340ADC" w14:paraId="2C526C6D" w14:textId="77777777">
        <w:tc>
          <w:tcPr>
            <w:tcW w:w="1440" w:type="dxa"/>
          </w:tcPr>
          <w:p w14:paraId="34B43E90" w14:textId="77777777" w:rsidR="00340ADC" w:rsidRDefault="00000000">
            <w:r>
              <w:t>9253</w:t>
            </w:r>
          </w:p>
        </w:tc>
        <w:tc>
          <w:tcPr>
            <w:tcW w:w="1440" w:type="dxa"/>
          </w:tcPr>
          <w:p w14:paraId="01D0EAA4" w14:textId="77777777" w:rsidR="00340ADC" w:rsidRDefault="00000000">
            <w:r>
              <w:t>Steins;Gate</w:t>
            </w:r>
          </w:p>
        </w:tc>
        <w:tc>
          <w:tcPr>
            <w:tcW w:w="1440" w:type="dxa"/>
          </w:tcPr>
          <w:p w14:paraId="46C63E44" w14:textId="77777777" w:rsidR="00340ADC" w:rsidRDefault="00000000">
            <w:r>
              <w:t>9.1</w:t>
            </w:r>
          </w:p>
        </w:tc>
        <w:tc>
          <w:tcPr>
            <w:tcW w:w="1440" w:type="dxa"/>
          </w:tcPr>
          <w:p w14:paraId="3E4F8262" w14:textId="77777777" w:rsidR="00340ADC" w:rsidRDefault="00000000">
            <w:r>
              <w:t>TV</w:t>
            </w:r>
          </w:p>
        </w:tc>
        <w:tc>
          <w:tcPr>
            <w:tcW w:w="1440" w:type="dxa"/>
          </w:tcPr>
          <w:p w14:paraId="0B49C59E" w14:textId="77777777" w:rsidR="00340ADC" w:rsidRDefault="00000000">
            <w:r>
              <w:t>Visual Novel</w:t>
            </w:r>
          </w:p>
        </w:tc>
        <w:tc>
          <w:tcPr>
            <w:tcW w:w="1440" w:type="dxa"/>
          </w:tcPr>
          <w:p w14:paraId="282EF3F9" w14:textId="77777777" w:rsidR="00340ADC" w:rsidRDefault="00000000">
            <w:r>
              <w:t>... (mocked)</w:t>
            </w:r>
          </w:p>
        </w:tc>
      </w:tr>
      <w:tr w:rsidR="00340ADC" w14:paraId="30AF04A4" w14:textId="77777777">
        <w:tc>
          <w:tcPr>
            <w:tcW w:w="1440" w:type="dxa"/>
          </w:tcPr>
          <w:p w14:paraId="71166AAF" w14:textId="77777777" w:rsidR="00340ADC" w:rsidRDefault="00000000">
            <w:r>
              <w:t>11061</w:t>
            </w:r>
          </w:p>
        </w:tc>
        <w:tc>
          <w:tcPr>
            <w:tcW w:w="1440" w:type="dxa"/>
          </w:tcPr>
          <w:p w14:paraId="0407BAA8" w14:textId="77777777" w:rsidR="00340ADC" w:rsidRDefault="00000000">
            <w:r>
              <w:t>Hunter x Hunter (2011)</w:t>
            </w:r>
          </w:p>
        </w:tc>
        <w:tc>
          <w:tcPr>
            <w:tcW w:w="1440" w:type="dxa"/>
          </w:tcPr>
          <w:p w14:paraId="379074E8" w14:textId="77777777" w:rsidR="00340ADC" w:rsidRDefault="00000000">
            <w:r>
              <w:t>9.0</w:t>
            </w:r>
          </w:p>
        </w:tc>
        <w:tc>
          <w:tcPr>
            <w:tcW w:w="1440" w:type="dxa"/>
          </w:tcPr>
          <w:p w14:paraId="3BE1B2C3" w14:textId="77777777" w:rsidR="00340ADC" w:rsidRDefault="00000000">
            <w:r>
              <w:t>TV</w:t>
            </w:r>
          </w:p>
        </w:tc>
        <w:tc>
          <w:tcPr>
            <w:tcW w:w="1440" w:type="dxa"/>
          </w:tcPr>
          <w:p w14:paraId="5C93AB72" w14:textId="77777777" w:rsidR="00340ADC" w:rsidRDefault="00000000">
            <w:r>
              <w:t>Manga</w:t>
            </w:r>
          </w:p>
        </w:tc>
        <w:tc>
          <w:tcPr>
            <w:tcW w:w="1440" w:type="dxa"/>
          </w:tcPr>
          <w:p w14:paraId="28250EA1" w14:textId="77777777" w:rsidR="00340ADC" w:rsidRDefault="00000000">
            <w:r>
              <w:t>... (mocked)</w:t>
            </w:r>
          </w:p>
        </w:tc>
      </w:tr>
      <w:tr w:rsidR="00340ADC" w14:paraId="2D0F7A2F" w14:textId="77777777">
        <w:tc>
          <w:tcPr>
            <w:tcW w:w="1440" w:type="dxa"/>
          </w:tcPr>
          <w:p w14:paraId="4551CC5D" w14:textId="77777777" w:rsidR="00340ADC" w:rsidRDefault="00000000">
            <w:r>
              <w:t>19815</w:t>
            </w:r>
          </w:p>
        </w:tc>
        <w:tc>
          <w:tcPr>
            <w:tcW w:w="1440" w:type="dxa"/>
          </w:tcPr>
          <w:p w14:paraId="6E19DBE2" w14:textId="77777777" w:rsidR="00340ADC" w:rsidRDefault="00000000">
            <w:r>
              <w:t>No Game No Life</w:t>
            </w:r>
          </w:p>
        </w:tc>
        <w:tc>
          <w:tcPr>
            <w:tcW w:w="1440" w:type="dxa"/>
          </w:tcPr>
          <w:p w14:paraId="71154D9B" w14:textId="77777777" w:rsidR="00340ADC" w:rsidRDefault="00000000">
            <w:r>
              <w:t>8.3</w:t>
            </w:r>
          </w:p>
        </w:tc>
        <w:tc>
          <w:tcPr>
            <w:tcW w:w="1440" w:type="dxa"/>
          </w:tcPr>
          <w:p w14:paraId="594F31B6" w14:textId="77777777" w:rsidR="00340ADC" w:rsidRDefault="00000000">
            <w:r>
              <w:t>TV</w:t>
            </w:r>
          </w:p>
        </w:tc>
        <w:tc>
          <w:tcPr>
            <w:tcW w:w="1440" w:type="dxa"/>
          </w:tcPr>
          <w:p w14:paraId="4E32FD71" w14:textId="77777777" w:rsidR="00340ADC" w:rsidRDefault="00000000">
            <w:r>
              <w:t>Light Novel</w:t>
            </w:r>
          </w:p>
        </w:tc>
        <w:tc>
          <w:tcPr>
            <w:tcW w:w="1440" w:type="dxa"/>
          </w:tcPr>
          <w:p w14:paraId="1531A83A" w14:textId="77777777" w:rsidR="00340ADC" w:rsidRDefault="00000000">
            <w:r>
              <w:t>... (mocked)</w:t>
            </w:r>
          </w:p>
        </w:tc>
      </w:tr>
      <w:tr w:rsidR="00340ADC" w14:paraId="5DD838E5" w14:textId="77777777">
        <w:tc>
          <w:tcPr>
            <w:tcW w:w="1440" w:type="dxa"/>
          </w:tcPr>
          <w:p w14:paraId="45CF30FE" w14:textId="77777777" w:rsidR="00340ADC" w:rsidRDefault="00000000">
            <w:r>
              <w:t>1535</w:t>
            </w:r>
          </w:p>
        </w:tc>
        <w:tc>
          <w:tcPr>
            <w:tcW w:w="1440" w:type="dxa"/>
          </w:tcPr>
          <w:p w14:paraId="38976AE6" w14:textId="77777777" w:rsidR="00340ADC" w:rsidRDefault="00000000">
            <w:r>
              <w:t>Death Note</w:t>
            </w:r>
          </w:p>
        </w:tc>
        <w:tc>
          <w:tcPr>
            <w:tcW w:w="1440" w:type="dxa"/>
          </w:tcPr>
          <w:p w14:paraId="23ECBF3D" w14:textId="77777777" w:rsidR="00340ADC" w:rsidRDefault="00000000">
            <w:r>
              <w:t>8.7</w:t>
            </w:r>
          </w:p>
        </w:tc>
        <w:tc>
          <w:tcPr>
            <w:tcW w:w="1440" w:type="dxa"/>
          </w:tcPr>
          <w:p w14:paraId="4C715E27" w14:textId="77777777" w:rsidR="00340ADC" w:rsidRDefault="00000000">
            <w:r>
              <w:t>TV</w:t>
            </w:r>
          </w:p>
        </w:tc>
        <w:tc>
          <w:tcPr>
            <w:tcW w:w="1440" w:type="dxa"/>
          </w:tcPr>
          <w:p w14:paraId="3435D396" w14:textId="77777777" w:rsidR="00340ADC" w:rsidRDefault="00000000">
            <w:r>
              <w:t>Manga</w:t>
            </w:r>
          </w:p>
        </w:tc>
        <w:tc>
          <w:tcPr>
            <w:tcW w:w="1440" w:type="dxa"/>
          </w:tcPr>
          <w:p w14:paraId="1002FE08" w14:textId="77777777" w:rsidR="00340ADC" w:rsidRDefault="00000000">
            <w:r>
              <w:t>... (mocked)</w:t>
            </w:r>
          </w:p>
        </w:tc>
      </w:tr>
      <w:tr w:rsidR="00340ADC" w14:paraId="1C9ABD7A" w14:textId="77777777">
        <w:tc>
          <w:tcPr>
            <w:tcW w:w="1440" w:type="dxa"/>
          </w:tcPr>
          <w:p w14:paraId="4B0B87AD" w14:textId="77777777" w:rsidR="00340ADC" w:rsidRDefault="00000000">
            <w:r>
              <w:t>30276</w:t>
            </w:r>
          </w:p>
        </w:tc>
        <w:tc>
          <w:tcPr>
            <w:tcW w:w="1440" w:type="dxa"/>
          </w:tcPr>
          <w:p w14:paraId="1460D390" w14:textId="77777777" w:rsidR="00340ADC" w:rsidRDefault="00000000">
            <w:r>
              <w:t>One Punch Man</w:t>
            </w:r>
          </w:p>
        </w:tc>
        <w:tc>
          <w:tcPr>
            <w:tcW w:w="1440" w:type="dxa"/>
          </w:tcPr>
          <w:p w14:paraId="61A0FB60" w14:textId="77777777" w:rsidR="00340ADC" w:rsidRDefault="00000000">
            <w:r>
              <w:t>8.6</w:t>
            </w:r>
          </w:p>
        </w:tc>
        <w:tc>
          <w:tcPr>
            <w:tcW w:w="1440" w:type="dxa"/>
          </w:tcPr>
          <w:p w14:paraId="77D87753" w14:textId="77777777" w:rsidR="00340ADC" w:rsidRDefault="00000000">
            <w:r>
              <w:t>TV</w:t>
            </w:r>
          </w:p>
        </w:tc>
        <w:tc>
          <w:tcPr>
            <w:tcW w:w="1440" w:type="dxa"/>
          </w:tcPr>
          <w:p w14:paraId="4666A91B" w14:textId="77777777" w:rsidR="00340ADC" w:rsidRDefault="00000000">
            <w:r>
              <w:t>Web Manga</w:t>
            </w:r>
          </w:p>
        </w:tc>
        <w:tc>
          <w:tcPr>
            <w:tcW w:w="1440" w:type="dxa"/>
          </w:tcPr>
          <w:p w14:paraId="6B7257AF" w14:textId="77777777" w:rsidR="00340ADC" w:rsidRDefault="00000000">
            <w:r>
              <w:t>... (mocked)</w:t>
            </w:r>
          </w:p>
        </w:tc>
      </w:tr>
    </w:tbl>
    <w:p w14:paraId="7763B02F" w14:textId="77777777" w:rsidR="00340ADC" w:rsidRDefault="00000000">
      <w:pPr>
        <w:pStyle w:val="Heading2"/>
      </w:pPr>
      <w:r>
        <w:t>Results &amp; Learnings</w:t>
      </w:r>
    </w:p>
    <w:p w14:paraId="466AE420" w14:textId="77777777" w:rsidR="00340ADC" w:rsidRDefault="00000000">
      <w:r>
        <w:t>Explainability: The model can justify why a recommendation was made (e.g., users who loved Code Geass also rated Steins;Gate highly).</w:t>
      </w:r>
      <w:r>
        <w:br/>
        <w:t>Cold Start Workaround: Accepting a pseudo-user input with no historical ID allows cold-start onboarding recommendations.</w:t>
      </w:r>
      <w:r>
        <w:br/>
        <w:t xml:space="preserve">Data Volume: Scaling this system beyond prototype would require approximate nearest </w:t>
      </w:r>
      <w:r>
        <w:lastRenderedPageBreak/>
        <w:t>neighbor (ANN) methods or embedding-based models.</w:t>
      </w:r>
      <w:r>
        <w:br/>
        <w:t>Filtering Strategy: Including only completed and rated anime improved recommendation precision by removing weak/noise interactions.</w:t>
      </w:r>
    </w:p>
    <w:p w14:paraId="0DBE6C94" w14:textId="77777777" w:rsidR="00340ADC" w:rsidRDefault="00000000">
      <w:pPr>
        <w:pStyle w:val="Heading2"/>
      </w:pPr>
      <w:r>
        <w:t>Next Steps</w:t>
      </w:r>
    </w:p>
    <w:p w14:paraId="5D583225" w14:textId="77777777" w:rsidR="00340ADC" w:rsidRDefault="00000000">
      <w:r>
        <w:t>1. A/B Test Deployment Options: Test if users prefer seeing recommendations during onboarding or after first 3 watches.</w:t>
      </w:r>
      <w:r>
        <w:br/>
        <w:t>2. Incorporate Genre Diversity: Penalize over-recommendation of similar genres to increase discovery.</w:t>
      </w:r>
      <w:r>
        <w:br/>
        <w:t>3. Hybrid Model: Blend item-based CF with popularity-based fallback for cold users with very little input.</w:t>
      </w:r>
      <w:r>
        <w:br/>
        <w:t>4. Build Explanation Layer: “Because you liked Death Note, we think you’ll enjoy Parasyte.”</w:t>
      </w:r>
    </w:p>
    <w:p w14:paraId="1B88A11E" w14:textId="77777777" w:rsidR="00340ADC" w:rsidRDefault="00000000">
      <w:pPr>
        <w:pStyle w:val="Heading2"/>
      </w:pPr>
      <w:r>
        <w:t>Skills Demonstrated</w:t>
      </w:r>
    </w:p>
    <w:p w14:paraId="6399B00C" w14:textId="77777777" w:rsidR="00340ADC" w:rsidRDefault="00000000">
      <w:r>
        <w:t>Recommender Systems (Item-Based CF)</w:t>
      </w:r>
      <w:r>
        <w:br/>
        <w:t>Python Data Wrangling</w:t>
      </w:r>
      <w:r>
        <w:br/>
        <w:t>Similarity Metrics (Cosine)</w:t>
      </w:r>
      <w:r>
        <w:br/>
        <w:t>Product Thinking for Cold Start Problems</w:t>
      </w:r>
      <w:r>
        <w:br/>
        <w:t>Dataset Enrichment and Output Structuring</w:t>
      </w:r>
    </w:p>
    <w:sectPr w:rsidR="00340A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670159">
    <w:abstractNumId w:val="8"/>
  </w:num>
  <w:num w:numId="2" w16cid:durableId="118040316">
    <w:abstractNumId w:val="6"/>
  </w:num>
  <w:num w:numId="3" w16cid:durableId="804667064">
    <w:abstractNumId w:val="5"/>
  </w:num>
  <w:num w:numId="4" w16cid:durableId="5593095">
    <w:abstractNumId w:val="4"/>
  </w:num>
  <w:num w:numId="5" w16cid:durableId="1788892870">
    <w:abstractNumId w:val="7"/>
  </w:num>
  <w:num w:numId="6" w16cid:durableId="2077118434">
    <w:abstractNumId w:val="3"/>
  </w:num>
  <w:num w:numId="7" w16cid:durableId="742219318">
    <w:abstractNumId w:val="2"/>
  </w:num>
  <w:num w:numId="8" w16cid:durableId="460658553">
    <w:abstractNumId w:val="1"/>
  </w:num>
  <w:num w:numId="9" w16cid:durableId="78473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ADC"/>
    <w:rsid w:val="00525B2F"/>
    <w:rsid w:val="007C05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3AE65"/>
  <w14:defaultImageDpi w14:val="300"/>
  <w15:docId w15:val="{65546332-FEFF-974A-85EB-875114A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Jianbo Zhao</cp:lastModifiedBy>
  <cp:revision>2</cp:revision>
  <dcterms:created xsi:type="dcterms:W3CDTF">2013-12-23T23:15:00Z</dcterms:created>
  <dcterms:modified xsi:type="dcterms:W3CDTF">2025-08-05T16:16:00Z</dcterms:modified>
  <cp:category/>
</cp:coreProperties>
</file>